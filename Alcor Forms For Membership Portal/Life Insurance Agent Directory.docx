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1AE2" w14:textId="01607BC1" w:rsidR="00945019" w:rsidRDefault="009A33FA" w:rsidP="00945019">
      <w:pPr>
        <w:pStyle w:val="Title"/>
        <w:pBdr>
          <w:bottom w:val="single" w:sz="8" w:space="24" w:color="4F81BD" w:themeColor="accent1"/>
        </w:pBdr>
        <w:jc w:val="center"/>
        <w:rPr>
          <w:rFonts w:ascii="Abadi" w:eastAsia="MS UI Gothic" w:hAnsi="Abadi"/>
          <w:color w:val="auto"/>
          <w:sz w:val="56"/>
          <w:szCs w:val="56"/>
        </w:rPr>
      </w:pPr>
      <w:r>
        <w:rPr>
          <w:rFonts w:ascii="Abadi" w:eastAsia="MS UI Gothic" w:hAnsi="Abadi"/>
          <w:color w:val="auto"/>
          <w:sz w:val="56"/>
          <w:szCs w:val="56"/>
        </w:rPr>
        <w:t xml:space="preserve">Life Insurance </w:t>
      </w:r>
      <w:r w:rsidR="009A4322" w:rsidRPr="00945019">
        <w:rPr>
          <w:rFonts w:ascii="Abadi" w:eastAsia="MS UI Gothic" w:hAnsi="Abadi"/>
          <w:color w:val="auto"/>
          <w:sz w:val="56"/>
          <w:szCs w:val="56"/>
        </w:rPr>
        <w:t>Agent Directory (Classified by Area)</w:t>
      </w:r>
    </w:p>
    <w:p w14:paraId="554670B0" w14:textId="095F93D0" w:rsidR="00945019" w:rsidRPr="00945019" w:rsidRDefault="00945019" w:rsidP="00945019">
      <w:pPr>
        <w:jc w:val="center"/>
        <w:rPr>
          <w:i/>
          <w:iCs/>
          <w:sz w:val="20"/>
          <w:szCs w:val="20"/>
        </w:rPr>
      </w:pPr>
      <w:r w:rsidRPr="00945019">
        <w:rPr>
          <w:i/>
          <w:iCs/>
          <w:sz w:val="20"/>
          <w:szCs w:val="20"/>
        </w:rPr>
        <w:t>*Members who reside in New York, please contact the membership department for a referral*</w:t>
      </w:r>
    </w:p>
    <w:p w14:paraId="7E588D3D" w14:textId="15D457BB" w:rsidR="00B25597" w:rsidRPr="00945019" w:rsidRDefault="009A4322">
      <w:pPr>
        <w:pStyle w:val="Heading1"/>
        <w:rPr>
          <w:color w:val="auto"/>
          <w:sz w:val="40"/>
          <w:szCs w:val="40"/>
        </w:rPr>
      </w:pPr>
      <w:r w:rsidRPr="00945019">
        <w:rPr>
          <w:color w:val="auto"/>
          <w:sz w:val="40"/>
          <w:szCs w:val="40"/>
        </w:rPr>
        <w:t>Nationwide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776"/>
        <w:gridCol w:w="3556"/>
        <w:gridCol w:w="1529"/>
      </w:tblGrid>
      <w:tr w:rsidR="00B25597" w:rsidRPr="0004678D" w14:paraId="6DBDD1A6" w14:textId="77777777" w:rsidTr="002301CF">
        <w:tc>
          <w:tcPr>
            <w:tcW w:w="1800" w:type="dxa"/>
          </w:tcPr>
          <w:p w14:paraId="262F68E7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👤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Name</w:t>
            </w:r>
          </w:p>
        </w:tc>
        <w:tc>
          <w:tcPr>
            <w:tcW w:w="1740" w:type="dxa"/>
          </w:tcPr>
          <w:p w14:paraId="03D8369F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📞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Phone</w:t>
            </w:r>
          </w:p>
        </w:tc>
        <w:tc>
          <w:tcPr>
            <w:tcW w:w="3556" w:type="dxa"/>
          </w:tcPr>
          <w:p w14:paraId="18B416EE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📧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Email</w:t>
            </w:r>
          </w:p>
        </w:tc>
        <w:tc>
          <w:tcPr>
            <w:tcW w:w="1544" w:type="dxa"/>
          </w:tcPr>
          <w:p w14:paraId="4FE05F88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📍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Region</w:t>
            </w:r>
          </w:p>
        </w:tc>
      </w:tr>
      <w:tr w:rsidR="00B25597" w:rsidRPr="0004678D" w14:paraId="5E4F5A4C" w14:textId="77777777" w:rsidTr="002301CF">
        <w:tc>
          <w:tcPr>
            <w:tcW w:w="1800" w:type="dxa"/>
          </w:tcPr>
          <w:p w14:paraId="2620C711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Rudi Hoffman</w:t>
            </w:r>
          </w:p>
        </w:tc>
        <w:tc>
          <w:tcPr>
            <w:tcW w:w="1740" w:type="dxa"/>
          </w:tcPr>
          <w:p w14:paraId="52819118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386.235.7834</w:t>
            </w:r>
          </w:p>
        </w:tc>
        <w:tc>
          <w:tcPr>
            <w:tcW w:w="3556" w:type="dxa"/>
          </w:tcPr>
          <w:p w14:paraId="4FA82F38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rudi@rudihoffman.com</w:t>
            </w:r>
          </w:p>
        </w:tc>
        <w:tc>
          <w:tcPr>
            <w:tcW w:w="1544" w:type="dxa"/>
          </w:tcPr>
          <w:p w14:paraId="02284799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–</w:t>
            </w:r>
          </w:p>
        </w:tc>
      </w:tr>
      <w:tr w:rsidR="00B25597" w:rsidRPr="0004678D" w14:paraId="2F484064" w14:textId="77777777" w:rsidTr="002301CF">
        <w:tc>
          <w:tcPr>
            <w:tcW w:w="1800" w:type="dxa"/>
          </w:tcPr>
          <w:p w14:paraId="25480BC7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David Donato</w:t>
            </w:r>
          </w:p>
        </w:tc>
        <w:tc>
          <w:tcPr>
            <w:tcW w:w="1740" w:type="dxa"/>
          </w:tcPr>
          <w:p w14:paraId="57F88691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215.601.5051</w:t>
            </w:r>
          </w:p>
        </w:tc>
        <w:tc>
          <w:tcPr>
            <w:tcW w:w="3556" w:type="dxa"/>
          </w:tcPr>
          <w:p w14:paraId="744F4822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david.donato@leoinsurance.com</w:t>
            </w:r>
          </w:p>
        </w:tc>
        <w:tc>
          <w:tcPr>
            <w:tcW w:w="1544" w:type="dxa"/>
          </w:tcPr>
          <w:p w14:paraId="208F29EE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–</w:t>
            </w:r>
          </w:p>
        </w:tc>
      </w:tr>
      <w:tr w:rsidR="00B25597" w:rsidRPr="0004678D" w14:paraId="0967C2AC" w14:textId="77777777" w:rsidTr="002301CF">
        <w:tc>
          <w:tcPr>
            <w:tcW w:w="1800" w:type="dxa"/>
          </w:tcPr>
          <w:p w14:paraId="01DB0743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Justin Carins</w:t>
            </w:r>
          </w:p>
        </w:tc>
        <w:tc>
          <w:tcPr>
            <w:tcW w:w="1740" w:type="dxa"/>
          </w:tcPr>
          <w:p w14:paraId="4AB23B07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480.948.7590</w:t>
            </w:r>
          </w:p>
        </w:tc>
        <w:tc>
          <w:tcPr>
            <w:tcW w:w="3556" w:type="dxa"/>
          </w:tcPr>
          <w:p w14:paraId="328F6366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justin@nextchapteradvisors.com</w:t>
            </w:r>
          </w:p>
        </w:tc>
        <w:tc>
          <w:tcPr>
            <w:tcW w:w="1544" w:type="dxa"/>
          </w:tcPr>
          <w:p w14:paraId="41E50118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Arizona</w:t>
            </w:r>
          </w:p>
        </w:tc>
      </w:tr>
    </w:tbl>
    <w:p w14:paraId="6CA408DD" w14:textId="07642743" w:rsidR="00B25597" w:rsidRPr="00945019" w:rsidRDefault="009A4322">
      <w:pPr>
        <w:pStyle w:val="Heading1"/>
        <w:rPr>
          <w:color w:val="auto"/>
          <w:sz w:val="40"/>
          <w:szCs w:val="40"/>
        </w:rPr>
      </w:pPr>
      <w:r w:rsidRPr="00945019">
        <w:rPr>
          <w:color w:val="auto"/>
          <w:sz w:val="40"/>
          <w:szCs w:val="40"/>
        </w:rPr>
        <w:t>East Coast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776"/>
        <w:gridCol w:w="3884"/>
        <w:gridCol w:w="1423"/>
      </w:tblGrid>
      <w:tr w:rsidR="00B25597" w:rsidRPr="0004678D" w14:paraId="78871CBC" w14:textId="77777777" w:rsidTr="009A4322">
        <w:tc>
          <w:tcPr>
            <w:tcW w:w="1624" w:type="dxa"/>
          </w:tcPr>
          <w:p w14:paraId="6BF4F1F4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👤</w:t>
            </w:r>
            <w:r w:rsidRPr="0004678D">
              <w:rPr>
                <w:rFonts w:ascii="Abadi" w:hAnsi="Abadi" w:cs="Aparajita"/>
                <w:sz w:val="24"/>
                <w:szCs w:val="28"/>
              </w:rPr>
              <w:t xml:space="preserve"> Name</w:t>
            </w:r>
          </w:p>
        </w:tc>
        <w:tc>
          <w:tcPr>
            <w:tcW w:w="1776" w:type="dxa"/>
          </w:tcPr>
          <w:p w14:paraId="2EF31E98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📞</w:t>
            </w:r>
            <w:r w:rsidRPr="0004678D">
              <w:rPr>
                <w:rFonts w:ascii="Abadi" w:hAnsi="Abadi" w:cs="Aparajita"/>
                <w:sz w:val="24"/>
                <w:szCs w:val="28"/>
              </w:rPr>
              <w:t xml:space="preserve"> Phone</w:t>
            </w:r>
          </w:p>
        </w:tc>
        <w:tc>
          <w:tcPr>
            <w:tcW w:w="3800" w:type="dxa"/>
          </w:tcPr>
          <w:p w14:paraId="3FE977EC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📧</w:t>
            </w:r>
            <w:r w:rsidRPr="0004678D">
              <w:rPr>
                <w:rFonts w:ascii="Abadi" w:hAnsi="Abadi" w:cs="Aparajita"/>
                <w:sz w:val="24"/>
                <w:szCs w:val="28"/>
              </w:rPr>
              <w:t xml:space="preserve"> Email</w:t>
            </w:r>
          </w:p>
        </w:tc>
        <w:tc>
          <w:tcPr>
            <w:tcW w:w="1440" w:type="dxa"/>
          </w:tcPr>
          <w:p w14:paraId="7AAA763E" w14:textId="6BC5D864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📍</w:t>
            </w:r>
            <w:r w:rsidRPr="0004678D">
              <w:rPr>
                <w:rFonts w:ascii="Abadi" w:hAnsi="Abadi" w:cs="Aparajita"/>
                <w:sz w:val="24"/>
                <w:szCs w:val="28"/>
              </w:rPr>
              <w:t>Region</w:t>
            </w:r>
          </w:p>
        </w:tc>
      </w:tr>
      <w:tr w:rsidR="009A4322" w:rsidRPr="0004678D" w14:paraId="715CB3F4" w14:textId="77777777" w:rsidTr="009A4322">
        <w:tc>
          <w:tcPr>
            <w:tcW w:w="1624" w:type="dxa"/>
          </w:tcPr>
          <w:p w14:paraId="40648AC1" w14:textId="7C8E5ECB" w:rsidR="009A4322" w:rsidRPr="009A4322" w:rsidRDefault="009A4322">
            <w:pPr>
              <w:rPr>
                <w:rFonts w:ascii="Abadi" w:hAnsi="Abadi" w:cs="Segoe UI Emoji"/>
                <w:sz w:val="24"/>
                <w:szCs w:val="24"/>
              </w:rPr>
            </w:pPr>
            <w:r w:rsidRPr="009A4322">
              <w:rPr>
                <w:rFonts w:ascii="Abadi" w:hAnsi="Abadi" w:cs="Segoe UI Emoji"/>
                <w:sz w:val="24"/>
                <w:szCs w:val="24"/>
              </w:rPr>
              <w:t>Kelly Brown</w:t>
            </w:r>
          </w:p>
        </w:tc>
        <w:tc>
          <w:tcPr>
            <w:tcW w:w="1776" w:type="dxa"/>
          </w:tcPr>
          <w:p w14:paraId="6C2BF403" w14:textId="0F04181C" w:rsidR="009A4322" w:rsidRPr="009A4322" w:rsidRDefault="009A4322">
            <w:pPr>
              <w:rPr>
                <w:rFonts w:ascii="Abadi" w:hAnsi="Abadi" w:cs="Segoe UI Emoji"/>
                <w:sz w:val="24"/>
                <w:szCs w:val="24"/>
              </w:rPr>
            </w:pPr>
            <w:r w:rsidRPr="009A4322">
              <w:rPr>
                <w:rFonts w:ascii="Abadi" w:hAnsi="Abadi" w:cs="Segoe UI Emoji"/>
                <w:sz w:val="24"/>
                <w:szCs w:val="24"/>
              </w:rPr>
              <w:t>813.530.8320</w:t>
            </w:r>
          </w:p>
        </w:tc>
        <w:tc>
          <w:tcPr>
            <w:tcW w:w="3800" w:type="dxa"/>
          </w:tcPr>
          <w:p w14:paraId="6D3D187D" w14:textId="1AE19E15" w:rsidR="009A4322" w:rsidRPr="009A4322" w:rsidRDefault="009A4322">
            <w:pPr>
              <w:rPr>
                <w:rFonts w:ascii="Abadi" w:hAnsi="Abadi" w:cs="Segoe UI Emoji"/>
                <w:sz w:val="24"/>
                <w:szCs w:val="24"/>
              </w:rPr>
            </w:pPr>
            <w:r w:rsidRPr="009A4322">
              <w:rPr>
                <w:rFonts w:ascii="Abadi" w:hAnsi="Abadi" w:cs="Segoe UI Emoji"/>
                <w:sz w:val="24"/>
                <w:szCs w:val="24"/>
              </w:rPr>
              <w:t>kelly@romeroins.com</w:t>
            </w:r>
          </w:p>
        </w:tc>
        <w:tc>
          <w:tcPr>
            <w:tcW w:w="1440" w:type="dxa"/>
          </w:tcPr>
          <w:p w14:paraId="5BE167EC" w14:textId="774B6ABE" w:rsidR="009A4322" w:rsidRPr="009A4322" w:rsidRDefault="009A4322">
            <w:pPr>
              <w:rPr>
                <w:rFonts w:ascii="Abadi" w:hAnsi="Abadi" w:cs="Segoe UI Emoji"/>
                <w:sz w:val="24"/>
                <w:szCs w:val="28"/>
              </w:rPr>
            </w:pPr>
            <w:r w:rsidRPr="009A4322">
              <w:rPr>
                <w:rFonts w:ascii="Abadi" w:hAnsi="Abadi" w:cs="Segoe UI Emoji"/>
                <w:sz w:val="24"/>
                <w:szCs w:val="28"/>
              </w:rPr>
              <w:t>Texas</w:t>
            </w:r>
          </w:p>
        </w:tc>
      </w:tr>
      <w:tr w:rsidR="009A4322" w:rsidRPr="0004678D" w14:paraId="648323F5" w14:textId="77777777" w:rsidTr="009A4322">
        <w:tc>
          <w:tcPr>
            <w:tcW w:w="1624" w:type="dxa"/>
          </w:tcPr>
          <w:p w14:paraId="166A806E" w14:textId="143B075A" w:rsidR="009A4322" w:rsidRPr="009A4322" w:rsidRDefault="009A4322">
            <w:pPr>
              <w:rPr>
                <w:rFonts w:ascii="Abadi" w:hAnsi="Abadi" w:cs="Segoe UI Emoji"/>
                <w:sz w:val="24"/>
                <w:szCs w:val="24"/>
              </w:rPr>
            </w:pPr>
            <w:r>
              <w:rPr>
                <w:rFonts w:ascii="Abadi" w:hAnsi="Abadi" w:cs="Segoe UI Emoji"/>
                <w:sz w:val="24"/>
                <w:szCs w:val="24"/>
              </w:rPr>
              <w:t>Brandi Davis</w:t>
            </w:r>
          </w:p>
        </w:tc>
        <w:tc>
          <w:tcPr>
            <w:tcW w:w="1776" w:type="dxa"/>
          </w:tcPr>
          <w:p w14:paraId="0ECDB97B" w14:textId="2F9D900B" w:rsidR="009A4322" w:rsidRPr="009A4322" w:rsidRDefault="009A4322">
            <w:pPr>
              <w:rPr>
                <w:rFonts w:ascii="Abadi" w:hAnsi="Abadi" w:cs="Segoe UI Emoji"/>
                <w:sz w:val="24"/>
                <w:szCs w:val="24"/>
              </w:rPr>
            </w:pPr>
            <w:r>
              <w:rPr>
                <w:rFonts w:ascii="Abadi" w:hAnsi="Abadi" w:cs="Segoe UI Emoji"/>
                <w:sz w:val="24"/>
                <w:szCs w:val="24"/>
              </w:rPr>
              <w:t>512.263.5565</w:t>
            </w:r>
          </w:p>
        </w:tc>
        <w:tc>
          <w:tcPr>
            <w:tcW w:w="3800" w:type="dxa"/>
          </w:tcPr>
          <w:p w14:paraId="05515C09" w14:textId="658CF079" w:rsidR="009A4322" w:rsidRPr="009A4322" w:rsidRDefault="009A4322">
            <w:pPr>
              <w:rPr>
                <w:rFonts w:ascii="Abadi" w:hAnsi="Abadi" w:cs="Segoe UI Emoji"/>
                <w:sz w:val="24"/>
                <w:szCs w:val="24"/>
              </w:rPr>
            </w:pPr>
            <w:r w:rsidRPr="009A4322">
              <w:rPr>
                <w:rFonts w:ascii="Abadi" w:hAnsi="Abadi" w:cs="Segoe UI Emoji"/>
                <w:sz w:val="24"/>
                <w:szCs w:val="24"/>
              </w:rPr>
              <w:t>brandi.davis.xep2@statefarm.com</w:t>
            </w:r>
          </w:p>
        </w:tc>
        <w:tc>
          <w:tcPr>
            <w:tcW w:w="1440" w:type="dxa"/>
          </w:tcPr>
          <w:p w14:paraId="1D44692A" w14:textId="75BD6272" w:rsidR="009A4322" w:rsidRPr="009A4322" w:rsidRDefault="009A4322">
            <w:pPr>
              <w:rPr>
                <w:rFonts w:ascii="Abadi" w:hAnsi="Abadi" w:cs="Segoe UI Emoji"/>
                <w:sz w:val="24"/>
                <w:szCs w:val="28"/>
              </w:rPr>
            </w:pPr>
            <w:r>
              <w:rPr>
                <w:rFonts w:ascii="Abadi" w:hAnsi="Abadi" w:cs="Segoe UI Emoji"/>
                <w:sz w:val="24"/>
                <w:szCs w:val="28"/>
              </w:rPr>
              <w:t>Texas</w:t>
            </w:r>
          </w:p>
        </w:tc>
      </w:tr>
      <w:tr w:rsidR="00B25597" w:rsidRPr="0004678D" w14:paraId="551B01C8" w14:textId="77777777" w:rsidTr="009A4322">
        <w:tc>
          <w:tcPr>
            <w:tcW w:w="1624" w:type="dxa"/>
          </w:tcPr>
          <w:p w14:paraId="72664E02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Bessy Pricer</w:t>
            </w:r>
          </w:p>
        </w:tc>
        <w:tc>
          <w:tcPr>
            <w:tcW w:w="1776" w:type="dxa"/>
          </w:tcPr>
          <w:p w14:paraId="59CB8A5A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301.581.4134</w:t>
            </w:r>
          </w:p>
        </w:tc>
        <w:tc>
          <w:tcPr>
            <w:tcW w:w="3800" w:type="dxa"/>
          </w:tcPr>
          <w:p w14:paraId="708780A0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bessy.pricer@fnsolutionsgroup.com</w:t>
            </w:r>
          </w:p>
        </w:tc>
        <w:tc>
          <w:tcPr>
            <w:tcW w:w="1440" w:type="dxa"/>
          </w:tcPr>
          <w:p w14:paraId="195E637A" w14:textId="3B97145E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>
              <w:rPr>
                <w:rFonts w:ascii="Abadi" w:hAnsi="Abadi" w:cs="Aparajita"/>
                <w:sz w:val="24"/>
                <w:szCs w:val="28"/>
              </w:rPr>
              <w:t>Texas</w:t>
            </w:r>
          </w:p>
        </w:tc>
      </w:tr>
      <w:tr w:rsidR="00B25597" w:rsidRPr="0004678D" w14:paraId="5428D127" w14:textId="77777777" w:rsidTr="009A4322">
        <w:tc>
          <w:tcPr>
            <w:tcW w:w="1624" w:type="dxa"/>
          </w:tcPr>
          <w:p w14:paraId="082033EB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Kevin Lao</w:t>
            </w:r>
          </w:p>
        </w:tc>
        <w:tc>
          <w:tcPr>
            <w:tcW w:w="1776" w:type="dxa"/>
          </w:tcPr>
          <w:p w14:paraId="5674852D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703.848.4830</w:t>
            </w:r>
          </w:p>
        </w:tc>
        <w:tc>
          <w:tcPr>
            <w:tcW w:w="3800" w:type="dxa"/>
          </w:tcPr>
          <w:p w14:paraId="4F260223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kevin.lao@nm.com</w:t>
            </w:r>
          </w:p>
        </w:tc>
        <w:tc>
          <w:tcPr>
            <w:tcW w:w="1440" w:type="dxa"/>
          </w:tcPr>
          <w:p w14:paraId="002CDD0C" w14:textId="77777777" w:rsidR="00B25597" w:rsidRPr="0004678D" w:rsidRDefault="009A4322">
            <w:pPr>
              <w:rPr>
                <w:rFonts w:ascii="Abadi" w:hAnsi="Abadi" w:cs="Aparajita"/>
                <w:sz w:val="24"/>
                <w:szCs w:val="28"/>
              </w:rPr>
            </w:pPr>
            <w:r w:rsidRPr="0004678D">
              <w:rPr>
                <w:rFonts w:ascii="Abadi" w:hAnsi="Abadi" w:cs="Aparajita"/>
                <w:sz w:val="24"/>
                <w:szCs w:val="28"/>
              </w:rPr>
              <w:t>Virginia</w:t>
            </w:r>
          </w:p>
        </w:tc>
      </w:tr>
    </w:tbl>
    <w:p w14:paraId="3CEC9D10" w14:textId="2C8B0D56" w:rsidR="00B25597" w:rsidRPr="00945019" w:rsidRDefault="009A4322">
      <w:pPr>
        <w:pStyle w:val="Heading1"/>
        <w:rPr>
          <w:color w:val="auto"/>
          <w:sz w:val="40"/>
          <w:szCs w:val="40"/>
        </w:rPr>
      </w:pPr>
      <w:r w:rsidRPr="00945019">
        <w:rPr>
          <w:color w:val="auto"/>
          <w:sz w:val="40"/>
          <w:szCs w:val="40"/>
        </w:rPr>
        <w:t>West Coast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76"/>
        <w:gridCol w:w="3762"/>
        <w:gridCol w:w="1780"/>
      </w:tblGrid>
      <w:tr w:rsidR="00B25597" w:rsidRPr="0004678D" w14:paraId="3CCB5D23" w14:textId="77777777" w:rsidTr="009A4322">
        <w:tc>
          <w:tcPr>
            <w:tcW w:w="1800" w:type="dxa"/>
          </w:tcPr>
          <w:p w14:paraId="5C523325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👤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Name</w:t>
            </w:r>
          </w:p>
        </w:tc>
        <w:tc>
          <w:tcPr>
            <w:tcW w:w="1710" w:type="dxa"/>
          </w:tcPr>
          <w:p w14:paraId="58810575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📞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Phone</w:t>
            </w:r>
          </w:p>
        </w:tc>
        <w:tc>
          <w:tcPr>
            <w:tcW w:w="3780" w:type="dxa"/>
          </w:tcPr>
          <w:p w14:paraId="68BB2C5F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📧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Email</w:t>
            </w:r>
          </w:p>
        </w:tc>
        <w:tc>
          <w:tcPr>
            <w:tcW w:w="1800" w:type="dxa"/>
          </w:tcPr>
          <w:p w14:paraId="6FA234AA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📍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Region</w:t>
            </w:r>
          </w:p>
        </w:tc>
      </w:tr>
      <w:tr w:rsidR="00B25597" w:rsidRPr="0004678D" w14:paraId="3571B9C7" w14:textId="77777777" w:rsidTr="009A4322">
        <w:tc>
          <w:tcPr>
            <w:tcW w:w="1800" w:type="dxa"/>
          </w:tcPr>
          <w:p w14:paraId="60C0D976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Chris Ferraro</w:t>
            </w:r>
          </w:p>
        </w:tc>
        <w:tc>
          <w:tcPr>
            <w:tcW w:w="1710" w:type="dxa"/>
          </w:tcPr>
          <w:p w14:paraId="61636439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949.586.7060</w:t>
            </w:r>
          </w:p>
        </w:tc>
        <w:tc>
          <w:tcPr>
            <w:tcW w:w="3780" w:type="dxa"/>
          </w:tcPr>
          <w:p w14:paraId="3D08CF2D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chris@chrisferrarojr.com</w:t>
            </w:r>
          </w:p>
        </w:tc>
        <w:tc>
          <w:tcPr>
            <w:tcW w:w="1800" w:type="dxa"/>
          </w:tcPr>
          <w:p w14:paraId="1600BD7A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California</w:t>
            </w:r>
          </w:p>
        </w:tc>
      </w:tr>
      <w:tr w:rsidR="00B25597" w:rsidRPr="0004678D" w14:paraId="4B1883AB" w14:textId="77777777" w:rsidTr="009A4322">
        <w:tc>
          <w:tcPr>
            <w:tcW w:w="1800" w:type="dxa"/>
          </w:tcPr>
          <w:p w14:paraId="66F0D391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Bruce Gekko</w:t>
            </w:r>
          </w:p>
        </w:tc>
        <w:tc>
          <w:tcPr>
            <w:tcW w:w="1710" w:type="dxa"/>
          </w:tcPr>
          <w:p w14:paraId="3FF15E6F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510.538.8338</w:t>
            </w:r>
          </w:p>
        </w:tc>
        <w:tc>
          <w:tcPr>
            <w:tcW w:w="3780" w:type="dxa"/>
          </w:tcPr>
          <w:p w14:paraId="29C08C5C" w14:textId="5F90ADCA" w:rsidR="00B25597" w:rsidRPr="0004678D" w:rsidRDefault="0004678D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bgek@allstate.com</w:t>
            </w:r>
          </w:p>
        </w:tc>
        <w:tc>
          <w:tcPr>
            <w:tcW w:w="1800" w:type="dxa"/>
          </w:tcPr>
          <w:p w14:paraId="5AD57C90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CA / AZ / NV</w:t>
            </w:r>
          </w:p>
        </w:tc>
      </w:tr>
      <w:tr w:rsidR="00B25597" w:rsidRPr="0004678D" w14:paraId="34F9C01A" w14:textId="77777777" w:rsidTr="009A4322">
        <w:tc>
          <w:tcPr>
            <w:tcW w:w="1800" w:type="dxa"/>
          </w:tcPr>
          <w:p w14:paraId="06800B6B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Peter Scholl</w:t>
            </w:r>
          </w:p>
        </w:tc>
        <w:tc>
          <w:tcPr>
            <w:tcW w:w="1710" w:type="dxa"/>
          </w:tcPr>
          <w:p w14:paraId="7942C89B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406.214.5580</w:t>
            </w:r>
          </w:p>
        </w:tc>
        <w:tc>
          <w:tcPr>
            <w:tcW w:w="3780" w:type="dxa"/>
          </w:tcPr>
          <w:p w14:paraId="1216E01E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peter.scholl@bankerslife.com</w:t>
            </w:r>
          </w:p>
        </w:tc>
        <w:tc>
          <w:tcPr>
            <w:tcW w:w="1800" w:type="dxa"/>
          </w:tcPr>
          <w:p w14:paraId="12A0917A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Montana / WA / CA</w:t>
            </w:r>
          </w:p>
        </w:tc>
      </w:tr>
    </w:tbl>
    <w:p w14:paraId="6C4B638F" w14:textId="2ECF4870" w:rsidR="00B25597" w:rsidRPr="00945019" w:rsidRDefault="009A4322">
      <w:pPr>
        <w:pStyle w:val="Heading1"/>
        <w:rPr>
          <w:color w:val="auto"/>
          <w:sz w:val="40"/>
          <w:szCs w:val="40"/>
        </w:rPr>
      </w:pPr>
      <w:r w:rsidRPr="00945019">
        <w:rPr>
          <w:color w:val="auto"/>
          <w:sz w:val="40"/>
          <w:szCs w:val="40"/>
        </w:rPr>
        <w:t>International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3831"/>
        <w:gridCol w:w="1299"/>
      </w:tblGrid>
      <w:tr w:rsidR="00B25597" w:rsidRPr="0004678D" w14:paraId="798BB446" w14:textId="77777777" w:rsidTr="009A4322">
        <w:tc>
          <w:tcPr>
            <w:tcW w:w="1710" w:type="dxa"/>
          </w:tcPr>
          <w:p w14:paraId="2337550B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👤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Name</w:t>
            </w:r>
          </w:p>
        </w:tc>
        <w:tc>
          <w:tcPr>
            <w:tcW w:w="1800" w:type="dxa"/>
          </w:tcPr>
          <w:p w14:paraId="1CC656A6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📞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Phone</w:t>
            </w:r>
          </w:p>
        </w:tc>
        <w:tc>
          <w:tcPr>
            <w:tcW w:w="3831" w:type="dxa"/>
          </w:tcPr>
          <w:p w14:paraId="7FF6D500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📧</w:t>
            </w:r>
            <w:r w:rsidRPr="0004678D">
              <w:rPr>
                <w:rFonts w:ascii="Abadi" w:hAnsi="Abadi"/>
                <w:sz w:val="24"/>
                <w:szCs w:val="28"/>
              </w:rPr>
              <w:t xml:space="preserve"> Email</w:t>
            </w:r>
          </w:p>
        </w:tc>
        <w:tc>
          <w:tcPr>
            <w:tcW w:w="1299" w:type="dxa"/>
          </w:tcPr>
          <w:p w14:paraId="3B5651C5" w14:textId="4C2D12AE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Segoe UI Emoji" w:hAnsi="Segoe UI Emoji" w:cs="Segoe UI Emoji"/>
                <w:sz w:val="24"/>
                <w:szCs w:val="28"/>
              </w:rPr>
              <w:t>📍</w:t>
            </w:r>
            <w:r w:rsidRPr="0004678D">
              <w:rPr>
                <w:rFonts w:ascii="Abadi" w:hAnsi="Abadi"/>
                <w:sz w:val="24"/>
                <w:szCs w:val="28"/>
              </w:rPr>
              <w:t>Region</w:t>
            </w:r>
          </w:p>
        </w:tc>
      </w:tr>
      <w:tr w:rsidR="00B25597" w:rsidRPr="0004678D" w14:paraId="423AD34E" w14:textId="77777777" w:rsidTr="009A4322">
        <w:tc>
          <w:tcPr>
            <w:tcW w:w="1710" w:type="dxa"/>
          </w:tcPr>
          <w:p w14:paraId="7F8FED18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Ray Zadrey</w:t>
            </w:r>
          </w:p>
        </w:tc>
        <w:tc>
          <w:tcPr>
            <w:tcW w:w="1800" w:type="dxa"/>
          </w:tcPr>
          <w:p w14:paraId="4F87A1BC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780.278.7710</w:t>
            </w:r>
          </w:p>
        </w:tc>
        <w:tc>
          <w:tcPr>
            <w:tcW w:w="3831" w:type="dxa"/>
          </w:tcPr>
          <w:p w14:paraId="2154986B" w14:textId="626A5B28" w:rsidR="00B25597" w:rsidRPr="0004678D" w:rsidRDefault="0004678D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rzadrey@serenialife.ca</w:t>
            </w:r>
          </w:p>
        </w:tc>
        <w:tc>
          <w:tcPr>
            <w:tcW w:w="1299" w:type="dxa"/>
          </w:tcPr>
          <w:p w14:paraId="456802A8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Canada</w:t>
            </w:r>
          </w:p>
        </w:tc>
      </w:tr>
      <w:tr w:rsidR="00B25597" w:rsidRPr="0004678D" w14:paraId="1C40522F" w14:textId="77777777" w:rsidTr="009A4322">
        <w:tc>
          <w:tcPr>
            <w:tcW w:w="1710" w:type="dxa"/>
          </w:tcPr>
          <w:p w14:paraId="65C91CDE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Chris Morgan</w:t>
            </w:r>
          </w:p>
        </w:tc>
        <w:tc>
          <w:tcPr>
            <w:tcW w:w="1800" w:type="dxa"/>
          </w:tcPr>
          <w:p w14:paraId="72D92076" w14:textId="77777777" w:rsidR="009A4322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44.0.</w:t>
            </w:r>
          </w:p>
          <w:p w14:paraId="6F656010" w14:textId="3E4B8925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845.474.3075</w:t>
            </w:r>
          </w:p>
        </w:tc>
        <w:tc>
          <w:tcPr>
            <w:tcW w:w="3831" w:type="dxa"/>
          </w:tcPr>
          <w:p w14:paraId="1F2349D7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chris@compassindependent.co.uk</w:t>
            </w:r>
          </w:p>
        </w:tc>
        <w:tc>
          <w:tcPr>
            <w:tcW w:w="1299" w:type="dxa"/>
          </w:tcPr>
          <w:p w14:paraId="27D472AE" w14:textId="77777777" w:rsidR="00B25597" w:rsidRPr="0004678D" w:rsidRDefault="009A4322">
            <w:pPr>
              <w:rPr>
                <w:rFonts w:ascii="Abadi" w:hAnsi="Abadi"/>
                <w:sz w:val="24"/>
                <w:szCs w:val="28"/>
              </w:rPr>
            </w:pPr>
            <w:r w:rsidRPr="0004678D">
              <w:rPr>
                <w:rFonts w:ascii="Abadi" w:hAnsi="Abadi"/>
                <w:sz w:val="24"/>
                <w:szCs w:val="28"/>
              </w:rPr>
              <w:t>UK</w:t>
            </w:r>
          </w:p>
        </w:tc>
      </w:tr>
    </w:tbl>
    <w:p w14:paraId="6A9D87CC" w14:textId="77777777" w:rsidR="00A11A26" w:rsidRDefault="00A11A26"/>
    <w:sectPr w:rsidR="00A11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786344">
    <w:abstractNumId w:val="8"/>
  </w:num>
  <w:num w:numId="2" w16cid:durableId="836383290">
    <w:abstractNumId w:val="6"/>
  </w:num>
  <w:num w:numId="3" w16cid:durableId="1015959727">
    <w:abstractNumId w:val="5"/>
  </w:num>
  <w:num w:numId="4" w16cid:durableId="1853177277">
    <w:abstractNumId w:val="4"/>
  </w:num>
  <w:num w:numId="5" w16cid:durableId="2014214325">
    <w:abstractNumId w:val="7"/>
  </w:num>
  <w:num w:numId="6" w16cid:durableId="658849025">
    <w:abstractNumId w:val="3"/>
  </w:num>
  <w:num w:numId="7" w16cid:durableId="2052420228">
    <w:abstractNumId w:val="2"/>
  </w:num>
  <w:num w:numId="8" w16cid:durableId="396830007">
    <w:abstractNumId w:val="1"/>
  </w:num>
  <w:num w:numId="9" w16cid:durableId="68197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78D"/>
    <w:rsid w:val="0006063C"/>
    <w:rsid w:val="0015074B"/>
    <w:rsid w:val="0021244D"/>
    <w:rsid w:val="002301CF"/>
    <w:rsid w:val="0029639D"/>
    <w:rsid w:val="00326F90"/>
    <w:rsid w:val="00901542"/>
    <w:rsid w:val="00945019"/>
    <w:rsid w:val="009A33FA"/>
    <w:rsid w:val="009A4322"/>
    <w:rsid w:val="00A11A26"/>
    <w:rsid w:val="00AA1D8D"/>
    <w:rsid w:val="00B255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AEC55"/>
  <w14:defaultImageDpi w14:val="300"/>
  <w15:docId w15:val="{82CBFDF3-8010-456B-B691-09932DC8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Cameryn Hoole</cp:lastModifiedBy>
  <cp:revision>2</cp:revision>
  <dcterms:created xsi:type="dcterms:W3CDTF">2025-06-19T20:27:00Z</dcterms:created>
  <dcterms:modified xsi:type="dcterms:W3CDTF">2025-06-19T20:27:00Z</dcterms:modified>
  <cp:category/>
</cp:coreProperties>
</file>